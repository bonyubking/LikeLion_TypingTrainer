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E56DE" w14:textId="1DF3AC76" w:rsidR="00FD078E" w:rsidRDefault="002E2AB7" w:rsidP="00D46A22">
      <w:pPr>
        <w:pStyle w:val="a8"/>
        <w:rPr>
          <w:lang w:eastAsia="ko-KR"/>
        </w:rPr>
      </w:pPr>
      <w:r>
        <w:rPr>
          <w:rFonts w:eastAsia="맑은 고딕" w:hint="eastAsia"/>
          <w:lang w:eastAsia="ko-KR"/>
        </w:rPr>
        <w:t>2</w:t>
      </w:r>
      <w:r>
        <w:rPr>
          <w:rFonts w:eastAsia="맑은 고딕" w:hint="eastAsia"/>
          <w:lang w:eastAsia="ko-KR"/>
        </w:rPr>
        <w:t>조</w:t>
      </w:r>
      <w:r>
        <w:rPr>
          <w:rFonts w:eastAsia="맑은 고딕" w:hint="eastAsia"/>
          <w:lang w:eastAsia="ko-KR"/>
        </w:rPr>
        <w:t xml:space="preserve"> </w:t>
      </w:r>
      <w:r>
        <w:rPr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lang w:eastAsia="ko-KR"/>
        </w:rPr>
        <w:t>회의록</w:t>
      </w:r>
    </w:p>
    <w:p w14:paraId="71042DE2" w14:textId="48612758" w:rsidR="00AF0708" w:rsidRDefault="00AF0708" w:rsidP="00D46A22">
      <w:pPr>
        <w:pStyle w:val="1"/>
        <w:spacing w:line="240" w:lineRule="auto"/>
        <w:rPr>
          <w:rFonts w:eastAsia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날짜</w:t>
      </w:r>
    </w:p>
    <w:p w14:paraId="3AF1D2B0" w14:textId="4439ABA6" w:rsidR="00AF0708" w:rsidRPr="00AF0708" w:rsidRDefault="00AF0708" w:rsidP="00AF0708">
      <w:pPr>
        <w:rPr>
          <w:rFonts w:eastAsia="맑은 고딕"/>
          <w:lang w:eastAsia="ko-KR"/>
        </w:rPr>
      </w:pPr>
      <w:r w:rsidRPr="00AF0708">
        <w:rPr>
          <w:rFonts w:eastAsia="맑은 고딕" w:hint="eastAsia"/>
          <w:b/>
          <w:bCs/>
          <w:lang w:eastAsia="ko-KR"/>
        </w:rPr>
        <w:t>일시</w:t>
      </w:r>
      <w:r>
        <w:rPr>
          <w:rFonts w:eastAsia="맑은 고딕" w:hint="eastAsia"/>
          <w:lang w:eastAsia="ko-KR"/>
        </w:rPr>
        <w:t xml:space="preserve">: </w:t>
      </w:r>
      <w:r>
        <w:rPr>
          <w:lang w:eastAsia="ko-KR"/>
        </w:rPr>
        <w:t>2025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25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(</w:t>
      </w:r>
      <w:r>
        <w:rPr>
          <w:rFonts w:ascii="맑은 고딕" w:eastAsia="맑은 고딕" w:hAnsi="맑은 고딕" w:cs="맑은 고딕" w:hint="eastAsia"/>
          <w:lang w:eastAsia="ko-KR"/>
        </w:rPr>
        <w:t>금</w:t>
      </w:r>
      <w:r>
        <w:rPr>
          <w:lang w:eastAsia="ko-KR"/>
        </w:rPr>
        <w:t>)</w:t>
      </w:r>
    </w:p>
    <w:p w14:paraId="3773A2F4" w14:textId="3334C794" w:rsidR="00FD078E" w:rsidRPr="004F04A5" w:rsidRDefault="00000000" w:rsidP="00D46A22">
      <w:pPr>
        <w:pStyle w:val="1"/>
        <w:spacing w:line="240" w:lineRule="auto"/>
        <w:rPr>
          <w:rFonts w:eastAsia="맑은 고딕"/>
          <w:lang w:eastAsia="ko-KR"/>
        </w:rPr>
      </w:pPr>
      <w:r>
        <w:rPr>
          <w:lang w:eastAsia="ko-KR"/>
        </w:rPr>
        <w:t>회의</w:t>
      </w:r>
      <w:r>
        <w:rPr>
          <w:lang w:eastAsia="ko-KR"/>
        </w:rPr>
        <w:t xml:space="preserve"> </w:t>
      </w:r>
      <w:r>
        <w:rPr>
          <w:lang w:eastAsia="ko-KR"/>
        </w:rPr>
        <w:t>내용</w:t>
      </w:r>
    </w:p>
    <w:p w14:paraId="71DC5521" w14:textId="77777777" w:rsidR="00D46A22" w:rsidRPr="000D38AD" w:rsidRDefault="00000000" w:rsidP="00D46A22">
      <w:pPr>
        <w:spacing w:line="240" w:lineRule="auto"/>
        <w:rPr>
          <w:rFonts w:eastAsia="맑은 고딕" w:cs="맑은 고딕"/>
          <w:lang w:eastAsia="ko-KR"/>
        </w:rPr>
      </w:pPr>
      <w:r w:rsidRPr="000D38AD">
        <w:rPr>
          <w:lang w:eastAsia="ko-KR"/>
        </w:rPr>
        <w:t xml:space="preserve">1) </w:t>
      </w:r>
      <w:r w:rsidR="00D46A22" w:rsidRPr="000D38AD">
        <w:rPr>
          <w:rFonts w:eastAsia="맑은 고딕" w:cs="맑은 고딕"/>
          <w:lang w:eastAsia="ko-KR"/>
        </w:rPr>
        <w:t>웹페이지</w:t>
      </w:r>
      <w:r w:rsidR="00D46A22" w:rsidRPr="000D38AD">
        <w:rPr>
          <w:rFonts w:eastAsia="맑은 고딕" w:cs="맑은 고딕"/>
          <w:lang w:eastAsia="ko-KR"/>
        </w:rPr>
        <w:t xml:space="preserve"> UI </w:t>
      </w:r>
      <w:r w:rsidR="00D46A22" w:rsidRPr="000D38AD">
        <w:rPr>
          <w:rFonts w:eastAsia="맑은 고딕" w:cs="맑은 고딕"/>
          <w:lang w:eastAsia="ko-KR"/>
        </w:rPr>
        <w:t>점검</w:t>
      </w:r>
      <w:r w:rsidR="00D46A22" w:rsidRPr="000D38AD">
        <w:rPr>
          <w:rFonts w:eastAsia="맑은 고딕" w:cs="맑은 고딕"/>
          <w:lang w:eastAsia="ko-KR"/>
        </w:rPr>
        <w:t xml:space="preserve"> </w:t>
      </w:r>
      <w:r w:rsidR="00D46A22" w:rsidRPr="000D38AD">
        <w:rPr>
          <w:rFonts w:eastAsia="맑은 고딕" w:cs="맑은 고딕"/>
          <w:lang w:eastAsia="ko-KR"/>
        </w:rPr>
        <w:t>및</w:t>
      </w:r>
      <w:r w:rsidR="00D46A22" w:rsidRPr="000D38AD">
        <w:rPr>
          <w:rFonts w:eastAsia="맑은 고딕" w:cs="맑은 고딕"/>
          <w:lang w:eastAsia="ko-KR"/>
        </w:rPr>
        <w:t xml:space="preserve"> </w:t>
      </w:r>
      <w:r w:rsidR="00D46A22" w:rsidRPr="000D38AD">
        <w:rPr>
          <w:rFonts w:eastAsia="맑은 고딕" w:cs="맑은 고딕"/>
          <w:lang w:eastAsia="ko-KR"/>
        </w:rPr>
        <w:t>수정</w:t>
      </w:r>
      <w:r w:rsidR="00D46A22" w:rsidRPr="000D38AD">
        <w:rPr>
          <w:rFonts w:eastAsia="맑은 고딕" w:cs="맑은 고딕"/>
          <w:lang w:eastAsia="ko-KR"/>
        </w:rPr>
        <w:t xml:space="preserve"> </w:t>
      </w:r>
      <w:hyperlink r:id="rId8" w:history="1">
        <w:r w:rsidR="00D46A22" w:rsidRPr="000D38AD">
          <w:rPr>
            <w:rStyle w:val="aff1"/>
            <w:rFonts w:eastAsia="맑은 고딕" w:cs="맑은 고딕"/>
            <w:lang w:eastAsia="ko-KR"/>
          </w:rPr>
          <w:t>웹페이지</w:t>
        </w:r>
        <w:r w:rsidR="00D46A22" w:rsidRPr="000D38AD">
          <w:rPr>
            <w:rStyle w:val="aff1"/>
            <w:rFonts w:eastAsia="맑은 고딕" w:cs="맑은 고딕"/>
            <w:lang w:eastAsia="ko-KR"/>
          </w:rPr>
          <w:t xml:space="preserve"> UI</w:t>
        </w:r>
      </w:hyperlink>
    </w:p>
    <w:p w14:paraId="2665DF07" w14:textId="77777777" w:rsidR="000D38AD" w:rsidRDefault="00D46A22" w:rsidP="00D46A22">
      <w:pPr>
        <w:spacing w:line="240" w:lineRule="auto"/>
        <w:rPr>
          <w:rFonts w:eastAsia="맑은 고딕" w:cs="맑은 고딕"/>
          <w:lang w:eastAsia="ko-KR"/>
        </w:rPr>
      </w:pPr>
      <w:r w:rsidRPr="000D38AD">
        <w:rPr>
          <w:rFonts w:eastAsia="맑은 고딕" w:cs="맑은 고딕"/>
          <w:lang w:eastAsia="ko-KR"/>
        </w:rPr>
        <w:t xml:space="preserve">2) DB </w:t>
      </w:r>
      <w:r w:rsidRPr="000D38AD">
        <w:rPr>
          <w:rFonts w:eastAsia="맑은 고딕" w:cs="맑은 고딕"/>
          <w:lang w:eastAsia="ko-KR"/>
        </w:rPr>
        <w:t>구조</w:t>
      </w:r>
      <w:r w:rsidRPr="000D38AD">
        <w:rPr>
          <w:rFonts w:eastAsia="맑은 고딕" w:cs="맑은 고딕"/>
          <w:lang w:eastAsia="ko-KR"/>
        </w:rPr>
        <w:t xml:space="preserve"> </w:t>
      </w:r>
      <w:r w:rsidRPr="000D38AD">
        <w:rPr>
          <w:rFonts w:eastAsia="맑은 고딕" w:cs="맑은 고딕"/>
          <w:lang w:eastAsia="ko-KR"/>
        </w:rPr>
        <w:t>설계</w:t>
      </w:r>
      <w:r w:rsidRPr="000D38AD">
        <w:rPr>
          <w:rFonts w:eastAsia="맑은 고딕" w:cs="맑은 고딕"/>
          <w:lang w:eastAsia="ko-KR"/>
        </w:rPr>
        <w:t xml:space="preserve"> </w:t>
      </w:r>
    </w:p>
    <w:p w14:paraId="3F501CB4" w14:textId="5412BC36" w:rsidR="00AF0708" w:rsidRDefault="000D38AD" w:rsidP="00D46A22">
      <w:pPr>
        <w:spacing w:line="240" w:lineRule="auto"/>
        <w:rPr>
          <w:rFonts w:eastAsia="맑은 고딕"/>
          <w:lang w:eastAsia="ko-KR"/>
        </w:rPr>
      </w:pPr>
      <w:r>
        <w:rPr>
          <w:noProof/>
          <w:lang w:eastAsia="ko-KR"/>
        </w:rPr>
        <w:drawing>
          <wp:inline distT="0" distB="0" distL="0" distR="0" wp14:anchorId="530DF1A1" wp14:editId="08BFC946">
            <wp:extent cx="4179772" cy="2593975"/>
            <wp:effectExtent l="0" t="0" r="0" b="0"/>
            <wp:docPr id="56953073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530739" name="그림 569530739"/>
                    <pic:cNvPicPr/>
                  </pic:nvPicPr>
                  <pic:blipFill rotWithShape="1">
                    <a:blip r:embed="rId9"/>
                    <a:srcRect l="1894" t="2497" r="-1894" b="-2497"/>
                    <a:stretch/>
                  </pic:blipFill>
                  <pic:spPr>
                    <a:xfrm>
                      <a:off x="0" y="0"/>
                      <a:ext cx="4228409" cy="262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38AD">
        <w:rPr>
          <w:lang w:eastAsia="ko-KR"/>
        </w:rPr>
        <w:br/>
      </w:r>
    </w:p>
    <w:p w14:paraId="27975379" w14:textId="77777777" w:rsidR="00AF0708" w:rsidRDefault="00AF0708" w:rsidP="00D46A22">
      <w:pPr>
        <w:spacing w:line="240" w:lineRule="auto"/>
        <w:rPr>
          <w:rFonts w:eastAsia="맑은 고딕"/>
          <w:lang w:eastAsia="ko-KR"/>
        </w:rPr>
      </w:pPr>
    </w:p>
    <w:p w14:paraId="01999F93" w14:textId="62DC7A63" w:rsidR="00D46A22" w:rsidRPr="000D38AD" w:rsidRDefault="00D46A22" w:rsidP="00D46A22">
      <w:pPr>
        <w:spacing w:line="240" w:lineRule="auto"/>
        <w:rPr>
          <w:rFonts w:eastAsia="맑은 고딕" w:cs="맑은 고딕"/>
          <w:lang w:eastAsia="ko-KR"/>
        </w:rPr>
      </w:pPr>
      <w:r w:rsidRPr="000D38AD">
        <w:rPr>
          <w:rFonts w:eastAsia="맑은 고딕"/>
          <w:lang w:eastAsia="ko-KR"/>
        </w:rPr>
        <w:t>3</w:t>
      </w:r>
      <w:r w:rsidRPr="000D38AD">
        <w:rPr>
          <w:lang w:eastAsia="ko-KR"/>
        </w:rPr>
        <w:t xml:space="preserve">) </w:t>
      </w:r>
      <w:r w:rsidRPr="000D38AD">
        <w:rPr>
          <w:rFonts w:eastAsia="맑은 고딕" w:cs="맑은 고딕"/>
          <w:lang w:eastAsia="ko-KR"/>
        </w:rPr>
        <w:t>역할</w:t>
      </w:r>
      <w:r w:rsidRPr="000D38AD">
        <w:rPr>
          <w:lang w:eastAsia="ko-KR"/>
        </w:rPr>
        <w:t xml:space="preserve"> </w:t>
      </w:r>
      <w:r w:rsidRPr="000D38AD">
        <w:rPr>
          <w:rFonts w:eastAsia="맑은 고딕" w:cs="맑은 고딕"/>
          <w:lang w:eastAsia="ko-KR"/>
        </w:rPr>
        <w:t>분담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241"/>
        <w:gridCol w:w="7389"/>
      </w:tblGrid>
      <w:tr w:rsidR="00D46A22" w14:paraId="44C67212" w14:textId="77777777" w:rsidTr="008A6C9B">
        <w:tc>
          <w:tcPr>
            <w:tcW w:w="1242" w:type="dxa"/>
          </w:tcPr>
          <w:p w14:paraId="1A970EA0" w14:textId="17145F32" w:rsidR="00D46A22" w:rsidRDefault="00D46A22" w:rsidP="00D46A22">
            <w:r>
              <w:rPr>
                <w:rFonts w:ascii="맑은 고딕" w:eastAsia="맑은 고딕" w:hAnsi="맑은 고딕" w:cs="맑은 고딕" w:hint="eastAsia"/>
                <w:lang w:eastAsia="ko-KR"/>
              </w:rPr>
              <w:t>구본엽</w:t>
            </w:r>
          </w:p>
        </w:tc>
        <w:tc>
          <w:tcPr>
            <w:tcW w:w="7398" w:type="dxa"/>
          </w:tcPr>
          <w:p w14:paraId="3018DC41" w14:textId="29C82151" w:rsidR="00D46A22" w:rsidRPr="002E2AB7" w:rsidRDefault="00D46A22" w:rsidP="00D46A22">
            <w:pPr>
              <w:rPr>
                <w:rFonts w:eastAsia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자유게시판, 게임기록</w:t>
            </w:r>
          </w:p>
        </w:tc>
      </w:tr>
      <w:tr w:rsidR="00D46A22" w14:paraId="1033BDD4" w14:textId="77777777" w:rsidTr="008A6C9B">
        <w:tc>
          <w:tcPr>
            <w:tcW w:w="1242" w:type="dxa"/>
          </w:tcPr>
          <w:p w14:paraId="0C12E8D2" w14:textId="7D71A790" w:rsidR="00D46A22" w:rsidRDefault="00D46A22" w:rsidP="00D46A22">
            <w:r>
              <w:rPr>
                <w:rFonts w:ascii="맑은 고딕" w:eastAsia="맑은 고딕" w:hAnsi="맑은 고딕" w:cs="맑은 고딕" w:hint="eastAsia"/>
                <w:lang w:eastAsia="ko-KR"/>
              </w:rPr>
              <w:t>김채연</w:t>
            </w:r>
          </w:p>
        </w:tc>
        <w:tc>
          <w:tcPr>
            <w:tcW w:w="7398" w:type="dxa"/>
          </w:tcPr>
          <w:p w14:paraId="4C7A7051" w14:textId="5DB32047" w:rsidR="00D46A22" w:rsidRDefault="00D46A22" w:rsidP="00D46A22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타자 연습 게임</w:t>
            </w:r>
          </w:p>
        </w:tc>
      </w:tr>
      <w:tr w:rsidR="00D46A22" w14:paraId="19D88593" w14:textId="77777777" w:rsidTr="008A6C9B">
        <w:tc>
          <w:tcPr>
            <w:tcW w:w="1242" w:type="dxa"/>
          </w:tcPr>
          <w:p w14:paraId="0FFEE413" w14:textId="7CD5EF67" w:rsidR="00D46A22" w:rsidRDefault="00D46A22" w:rsidP="00D46A22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김희연</w:t>
            </w:r>
          </w:p>
        </w:tc>
        <w:tc>
          <w:tcPr>
            <w:tcW w:w="7398" w:type="dxa"/>
          </w:tcPr>
          <w:p w14:paraId="40806CBE" w14:textId="4644E533" w:rsidR="00D46A22" w:rsidRDefault="00D46A22" w:rsidP="00D46A22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홈&amp;채팅창&amp;로그인창</w:t>
            </w:r>
          </w:p>
        </w:tc>
      </w:tr>
      <w:tr w:rsidR="00D46A22" w14:paraId="0A34D4C7" w14:textId="77777777" w:rsidTr="008A6C9B">
        <w:tc>
          <w:tcPr>
            <w:tcW w:w="1242" w:type="dxa"/>
          </w:tcPr>
          <w:p w14:paraId="228915FF" w14:textId="4C47BA18" w:rsidR="00D46A22" w:rsidRDefault="00D46A22" w:rsidP="00D46A22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박재엽</w:t>
            </w:r>
          </w:p>
        </w:tc>
        <w:tc>
          <w:tcPr>
            <w:tcW w:w="7398" w:type="dxa"/>
          </w:tcPr>
          <w:p w14:paraId="001D96F5" w14:textId="1B859DB5" w:rsidR="00D46A22" w:rsidRDefault="00D46A22" w:rsidP="00D46A22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DB데이터 설계</w:t>
            </w:r>
          </w:p>
        </w:tc>
      </w:tr>
      <w:tr w:rsidR="00D46A22" w14:paraId="3F39A08F" w14:textId="77777777" w:rsidTr="008A6C9B">
        <w:tc>
          <w:tcPr>
            <w:tcW w:w="1242" w:type="dxa"/>
          </w:tcPr>
          <w:p w14:paraId="5EF803DE" w14:textId="2586DCAD" w:rsidR="00D46A22" w:rsidRDefault="00D46A22" w:rsidP="00D46A22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최은수</w:t>
            </w:r>
          </w:p>
        </w:tc>
        <w:tc>
          <w:tcPr>
            <w:tcW w:w="7398" w:type="dxa"/>
          </w:tcPr>
          <w:p w14:paraId="6BB94FDC" w14:textId="587F4795" w:rsidR="00D46A22" w:rsidRDefault="00D46A22" w:rsidP="00D46A22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노래 맞추기 게임</w:t>
            </w:r>
          </w:p>
        </w:tc>
      </w:tr>
    </w:tbl>
    <w:p w14:paraId="6A3F36EA" w14:textId="736A1EFD" w:rsidR="00FD078E" w:rsidRPr="00D46A22" w:rsidRDefault="00FD078E" w:rsidP="00D46A22">
      <w:pPr>
        <w:spacing w:line="240" w:lineRule="auto"/>
        <w:rPr>
          <w:rFonts w:ascii="맑은 고딕" w:eastAsia="맑은 고딕" w:hAnsi="맑은 고딕" w:cs="맑은 고딕"/>
          <w:lang w:eastAsia="ko-KR"/>
        </w:rPr>
      </w:pPr>
    </w:p>
    <w:p w14:paraId="162AABC4" w14:textId="60FB0EBD" w:rsidR="00FD078E" w:rsidRDefault="00000000" w:rsidP="00D46A22">
      <w:pPr>
        <w:pStyle w:val="1"/>
        <w:spacing w:line="240" w:lineRule="auto"/>
        <w:rPr>
          <w:lang w:eastAsia="ko-KR"/>
        </w:rPr>
      </w:pPr>
      <w:r>
        <w:rPr>
          <w:lang w:eastAsia="ko-KR"/>
        </w:rPr>
        <w:lastRenderedPageBreak/>
        <w:t xml:space="preserve"> </w:t>
      </w:r>
      <w:r w:rsidR="002E2AB7">
        <w:rPr>
          <w:rFonts w:ascii="맑은 고딕" w:eastAsia="맑은 고딕" w:hAnsi="맑은 고딕" w:cs="맑은 고딕" w:hint="eastAsia"/>
          <w:lang w:eastAsia="ko-KR"/>
        </w:rPr>
        <w:t>준비사항</w:t>
      </w:r>
    </w:p>
    <w:p w14:paraId="1646C39C" w14:textId="1F55A4E9" w:rsidR="000D38AD" w:rsidRDefault="00000000" w:rsidP="00D46A22">
      <w:pPr>
        <w:spacing w:line="240" w:lineRule="auto"/>
        <w:rPr>
          <w:rFonts w:ascii="맑은 고딕" w:eastAsia="맑은 고딕" w:hAnsi="맑은 고딕" w:cs="맑은 고딕"/>
          <w:lang w:eastAsia="ko-KR"/>
        </w:rPr>
      </w:pPr>
      <w:r>
        <w:rPr>
          <w:lang w:eastAsia="ko-KR"/>
        </w:rPr>
        <w:t xml:space="preserve">- </w:t>
      </w:r>
      <w:r w:rsidR="00AF0708">
        <w:rPr>
          <w:rFonts w:ascii="맑은 고딕" w:eastAsia="맑은 고딕" w:hAnsi="맑은 고딕" w:cs="맑은 고딕" w:hint="eastAsia"/>
          <w:lang w:eastAsia="ko-KR"/>
        </w:rPr>
        <w:t>클래스</w:t>
      </w:r>
      <w:r w:rsidR="002E2AB7">
        <w:rPr>
          <w:rFonts w:ascii="맑은 고딕" w:eastAsia="맑은 고딕" w:hAnsi="맑은 고딕" w:cs="맑은 고딕" w:hint="eastAsia"/>
          <w:lang w:eastAsia="ko-KR"/>
        </w:rPr>
        <w:t xml:space="preserve"> 명세서 작성</w:t>
      </w:r>
    </w:p>
    <w:p w14:paraId="1BDC97DA" w14:textId="77777777" w:rsidR="00AF0708" w:rsidRDefault="00AF0708" w:rsidP="00AF0708">
      <w:pPr>
        <w:pStyle w:val="a8"/>
        <w:rPr>
          <w:rFonts w:eastAsia="맑은 고딕"/>
          <w:lang w:eastAsia="ko-KR"/>
        </w:rPr>
      </w:pPr>
    </w:p>
    <w:p w14:paraId="01C29BE4" w14:textId="77777777" w:rsidR="008C06C5" w:rsidRDefault="008C06C5" w:rsidP="008C06C5">
      <w:pPr>
        <w:pStyle w:val="1"/>
        <w:spacing w:line="240" w:lineRule="auto"/>
        <w:rPr>
          <w:rFonts w:eastAsia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날짜</w:t>
      </w:r>
    </w:p>
    <w:p w14:paraId="21E32A29" w14:textId="45B53621" w:rsidR="008C06C5" w:rsidRPr="00AF0708" w:rsidRDefault="008C06C5" w:rsidP="008C06C5">
      <w:pPr>
        <w:rPr>
          <w:rFonts w:eastAsia="맑은 고딕"/>
          <w:lang w:eastAsia="ko-KR"/>
        </w:rPr>
      </w:pPr>
      <w:r w:rsidRPr="00AF0708">
        <w:rPr>
          <w:rFonts w:eastAsia="맑은 고딕" w:hint="eastAsia"/>
          <w:b/>
          <w:bCs/>
          <w:lang w:eastAsia="ko-KR"/>
        </w:rPr>
        <w:t>일시</w:t>
      </w:r>
      <w:r>
        <w:rPr>
          <w:rFonts w:eastAsia="맑은 고딕" w:hint="eastAsia"/>
          <w:lang w:eastAsia="ko-KR"/>
        </w:rPr>
        <w:t xml:space="preserve">: </w:t>
      </w:r>
      <w:r>
        <w:rPr>
          <w:lang w:eastAsia="ko-KR"/>
        </w:rPr>
        <w:t>2025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2</w:t>
      </w:r>
      <w:r>
        <w:rPr>
          <w:rFonts w:eastAsia="맑은 고딕" w:hint="eastAsia"/>
          <w:lang w:eastAsia="ko-KR"/>
        </w:rPr>
        <w:t>8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(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>)</w:t>
      </w:r>
    </w:p>
    <w:p w14:paraId="3EB36265" w14:textId="0CE37133" w:rsidR="008C06C5" w:rsidRPr="004F04A5" w:rsidRDefault="008C06C5" w:rsidP="008C06C5">
      <w:pPr>
        <w:pStyle w:val="1"/>
        <w:spacing w:line="240" w:lineRule="auto"/>
        <w:rPr>
          <w:rFonts w:eastAsia="맑은 고딕"/>
          <w:lang w:eastAsia="ko-KR"/>
        </w:rPr>
      </w:pPr>
      <w:r>
        <w:rPr>
          <w:lang w:eastAsia="ko-KR"/>
        </w:rPr>
        <w:t>회의</w:t>
      </w:r>
      <w:r>
        <w:rPr>
          <w:lang w:eastAsia="ko-KR"/>
        </w:rPr>
        <w:t xml:space="preserve"> </w:t>
      </w:r>
      <w:r>
        <w:rPr>
          <w:lang w:eastAsia="ko-KR"/>
        </w:rPr>
        <w:t>내용</w:t>
      </w:r>
      <w:r>
        <w:rPr>
          <w:lang w:eastAsia="ko-KR"/>
        </w:rPr>
        <w:t xml:space="preserve"> </w:t>
      </w:r>
    </w:p>
    <w:p w14:paraId="63A0B42E" w14:textId="783C144B" w:rsidR="008C06C5" w:rsidRDefault="008C06C5" w:rsidP="008C06C5">
      <w:pPr>
        <w:spacing w:line="240" w:lineRule="auto"/>
        <w:rPr>
          <w:rFonts w:eastAsia="맑은 고딕" w:cs="맑은 고딕"/>
          <w:lang w:eastAsia="ko-KR"/>
        </w:rPr>
      </w:pPr>
      <w:r w:rsidRPr="000D38AD">
        <w:rPr>
          <w:lang w:eastAsia="ko-KR"/>
        </w:rPr>
        <w:t xml:space="preserve">1) </w:t>
      </w:r>
      <w:r>
        <w:rPr>
          <w:rFonts w:eastAsia="맑은 고딕" w:cs="맑은 고딕" w:hint="eastAsia"/>
          <w:lang w:eastAsia="ko-KR"/>
        </w:rPr>
        <w:t>클래스</w:t>
      </w:r>
      <w:r>
        <w:rPr>
          <w:rFonts w:eastAsia="맑은 고딕" w:cs="맑은 고딕" w:hint="eastAsia"/>
          <w:lang w:eastAsia="ko-KR"/>
        </w:rPr>
        <w:t xml:space="preserve"> </w:t>
      </w:r>
      <w:r>
        <w:rPr>
          <w:rFonts w:eastAsia="맑은 고딕" w:cs="맑은 고딕" w:hint="eastAsia"/>
          <w:lang w:eastAsia="ko-KR"/>
        </w:rPr>
        <w:t>명세서</w:t>
      </w:r>
      <w:r>
        <w:rPr>
          <w:rFonts w:eastAsia="맑은 고딕" w:cs="맑은 고딕" w:hint="eastAsia"/>
          <w:lang w:eastAsia="ko-KR"/>
        </w:rPr>
        <w:t xml:space="preserve"> </w:t>
      </w:r>
      <w:r>
        <w:rPr>
          <w:rFonts w:eastAsia="맑은 고딕" w:cs="맑은 고딕" w:hint="eastAsia"/>
          <w:lang w:eastAsia="ko-KR"/>
        </w:rPr>
        <w:t>확인</w:t>
      </w:r>
      <w:r>
        <w:rPr>
          <w:rFonts w:eastAsia="맑은 고딕" w:cs="맑은 고딕" w:hint="eastAsia"/>
          <w:lang w:eastAsia="ko-KR"/>
        </w:rPr>
        <w:t xml:space="preserve"> </w:t>
      </w:r>
      <w:r>
        <w:rPr>
          <w:rFonts w:eastAsia="맑은 고딕" w:cs="맑은 고딕" w:hint="eastAsia"/>
          <w:lang w:eastAsia="ko-KR"/>
        </w:rPr>
        <w:t>및</w:t>
      </w:r>
      <w:r>
        <w:rPr>
          <w:rFonts w:eastAsia="맑은 고딕" w:cs="맑은 고딕" w:hint="eastAsia"/>
          <w:lang w:eastAsia="ko-KR"/>
        </w:rPr>
        <w:t xml:space="preserve"> </w:t>
      </w:r>
      <w:r>
        <w:rPr>
          <w:rFonts w:eastAsia="맑은 고딕" w:cs="맑은 고딕" w:hint="eastAsia"/>
          <w:lang w:eastAsia="ko-KR"/>
        </w:rPr>
        <w:t>수정</w:t>
      </w:r>
    </w:p>
    <w:p w14:paraId="6230332B" w14:textId="77777777" w:rsidR="008C06C5" w:rsidRDefault="008C06C5" w:rsidP="008C06C5">
      <w:pPr>
        <w:pStyle w:val="1"/>
        <w:spacing w:line="240" w:lineRule="auto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준비사항</w:t>
      </w:r>
    </w:p>
    <w:p w14:paraId="557F4B83" w14:textId="7E097AAB" w:rsidR="002E1A6B" w:rsidRDefault="008C06C5" w:rsidP="002E1A6B">
      <w:pPr>
        <w:spacing w:line="240" w:lineRule="auto"/>
        <w:rPr>
          <w:rFonts w:ascii="맑은 고딕" w:eastAsia="맑은 고딕" w:hAnsi="맑은 고딕" w:cs="맑은 고딕"/>
          <w:lang w:eastAsia="ko-KR"/>
        </w:rPr>
      </w:pPr>
      <w:r>
        <w:rPr>
          <w:lang w:eastAsia="ko-KR"/>
        </w:rPr>
        <w:t xml:space="preserve">- </w:t>
      </w:r>
      <w:r>
        <w:rPr>
          <w:rFonts w:ascii="맑은 고딕" w:eastAsia="맑은 고딕" w:hAnsi="맑은 고딕" w:cs="맑은 고딕" w:hint="eastAsia"/>
          <w:lang w:eastAsia="ko-KR"/>
        </w:rPr>
        <w:t>클래스 명세서 보완</w:t>
      </w:r>
    </w:p>
    <w:p w14:paraId="5C25F579" w14:textId="77777777" w:rsidR="002E1A6B" w:rsidRDefault="002E1A6B" w:rsidP="002E1A6B">
      <w:pPr>
        <w:pStyle w:val="a8"/>
        <w:rPr>
          <w:rFonts w:eastAsia="맑은 고딕"/>
          <w:lang w:eastAsia="ko-KR"/>
        </w:rPr>
      </w:pPr>
    </w:p>
    <w:p w14:paraId="27C834ED" w14:textId="77777777" w:rsidR="002E1A6B" w:rsidRDefault="002E1A6B" w:rsidP="002E1A6B">
      <w:pPr>
        <w:pStyle w:val="1"/>
        <w:spacing w:line="240" w:lineRule="auto"/>
        <w:rPr>
          <w:rFonts w:eastAsia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날짜</w:t>
      </w:r>
    </w:p>
    <w:p w14:paraId="46A3252A" w14:textId="0A231FF5" w:rsidR="002E1A6B" w:rsidRPr="00AF0708" w:rsidRDefault="002E1A6B" w:rsidP="002E1A6B">
      <w:pPr>
        <w:rPr>
          <w:rFonts w:eastAsia="맑은 고딕"/>
          <w:lang w:eastAsia="ko-KR"/>
        </w:rPr>
      </w:pPr>
      <w:r w:rsidRPr="00AF0708">
        <w:rPr>
          <w:rFonts w:eastAsia="맑은 고딕" w:hint="eastAsia"/>
          <w:b/>
          <w:bCs/>
          <w:lang w:eastAsia="ko-KR"/>
        </w:rPr>
        <w:t>일시</w:t>
      </w:r>
      <w:r>
        <w:rPr>
          <w:rFonts w:eastAsia="맑은 고딕" w:hint="eastAsia"/>
          <w:lang w:eastAsia="ko-KR"/>
        </w:rPr>
        <w:t xml:space="preserve">: </w:t>
      </w:r>
      <w:r>
        <w:rPr>
          <w:lang w:eastAsia="ko-KR"/>
        </w:rPr>
        <w:t>2025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2</w:t>
      </w:r>
      <w:r>
        <w:rPr>
          <w:rFonts w:eastAsia="맑은 고딕" w:hint="eastAsia"/>
          <w:lang w:eastAsia="ko-KR"/>
        </w:rPr>
        <w:t>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(</w:t>
      </w:r>
      <w:r>
        <w:rPr>
          <w:rFonts w:ascii="맑은 고딕" w:eastAsia="맑은 고딕" w:hAnsi="맑은 고딕" w:cs="맑은 고딕" w:hint="eastAsia"/>
          <w:lang w:eastAsia="ko-KR"/>
        </w:rPr>
        <w:t>화</w:t>
      </w:r>
      <w:r>
        <w:rPr>
          <w:lang w:eastAsia="ko-KR"/>
        </w:rPr>
        <w:t>)</w:t>
      </w:r>
    </w:p>
    <w:p w14:paraId="6938B780" w14:textId="6D97ADD9" w:rsidR="002E1A6B" w:rsidRPr="00B1435F" w:rsidRDefault="002E1A6B" w:rsidP="002E1A6B">
      <w:pPr>
        <w:pStyle w:val="1"/>
        <w:spacing w:line="240" w:lineRule="auto"/>
        <w:rPr>
          <w:rFonts w:eastAsia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회의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내용</w:t>
      </w:r>
    </w:p>
    <w:p w14:paraId="3FE485D0" w14:textId="5D532FD7" w:rsidR="002E1A6B" w:rsidRDefault="002E1A6B" w:rsidP="002E1A6B">
      <w:pPr>
        <w:spacing w:line="240" w:lineRule="auto"/>
        <w:rPr>
          <w:rFonts w:eastAsia="맑은 고딕" w:cs="맑은 고딕"/>
          <w:lang w:eastAsia="ko-KR"/>
        </w:rPr>
      </w:pPr>
      <w:r w:rsidRPr="000D38AD">
        <w:rPr>
          <w:lang w:eastAsia="ko-KR"/>
        </w:rPr>
        <w:t xml:space="preserve">1) </w:t>
      </w:r>
      <w:r>
        <w:rPr>
          <w:rFonts w:eastAsia="맑은 고딕" w:cs="맑은 고딕" w:hint="eastAsia"/>
          <w:lang w:eastAsia="ko-KR"/>
        </w:rPr>
        <w:t>클래스</w:t>
      </w:r>
      <w:r>
        <w:rPr>
          <w:rFonts w:eastAsia="맑은 고딕" w:cs="맑은 고딕" w:hint="eastAsia"/>
          <w:lang w:eastAsia="ko-KR"/>
        </w:rPr>
        <w:t xml:space="preserve"> </w:t>
      </w:r>
      <w:r>
        <w:rPr>
          <w:rFonts w:eastAsia="맑은 고딕" w:cs="맑은 고딕" w:hint="eastAsia"/>
          <w:lang w:eastAsia="ko-KR"/>
        </w:rPr>
        <w:t>명세서</w:t>
      </w:r>
      <w:r>
        <w:rPr>
          <w:rFonts w:eastAsia="맑은 고딕" w:cs="맑은 고딕" w:hint="eastAsia"/>
          <w:lang w:eastAsia="ko-KR"/>
        </w:rPr>
        <w:t xml:space="preserve"> </w:t>
      </w:r>
      <w:r>
        <w:rPr>
          <w:rFonts w:eastAsia="맑은 고딕" w:cs="맑은 고딕" w:hint="eastAsia"/>
          <w:lang w:eastAsia="ko-KR"/>
        </w:rPr>
        <w:t>최종</w:t>
      </w:r>
      <w:r>
        <w:rPr>
          <w:rFonts w:eastAsia="맑은 고딕" w:cs="맑은 고딕" w:hint="eastAsia"/>
          <w:lang w:eastAsia="ko-KR"/>
        </w:rPr>
        <w:t xml:space="preserve"> </w:t>
      </w:r>
      <w:r>
        <w:rPr>
          <w:rFonts w:eastAsia="맑은 고딕" w:cs="맑은 고딕" w:hint="eastAsia"/>
          <w:lang w:eastAsia="ko-KR"/>
        </w:rPr>
        <w:t>수정</w:t>
      </w:r>
    </w:p>
    <w:p w14:paraId="3075141B" w14:textId="21534CC7" w:rsidR="00194353" w:rsidRPr="002E1A6B" w:rsidRDefault="002E1A6B" w:rsidP="002E1A6B">
      <w:pPr>
        <w:spacing w:line="240" w:lineRule="auto"/>
        <w:rPr>
          <w:rFonts w:eastAsia="맑은 고딕" w:cs="맑은 고딕" w:hint="eastAsia"/>
          <w:lang w:eastAsia="ko-KR"/>
        </w:rPr>
      </w:pPr>
      <w:r>
        <w:rPr>
          <w:rFonts w:eastAsia="맑은 고딕" w:cs="맑은 고딕" w:hint="eastAsia"/>
          <w:lang w:eastAsia="ko-KR"/>
        </w:rPr>
        <w:t>2)</w:t>
      </w:r>
      <w:r w:rsidR="004F04A5">
        <w:rPr>
          <w:rFonts w:eastAsia="맑은 고딕" w:cs="맑은 고딕" w:hint="eastAsia"/>
          <w:lang w:eastAsia="ko-KR"/>
        </w:rPr>
        <w:t xml:space="preserve"> </w:t>
      </w:r>
      <w:r w:rsidR="00596170">
        <w:rPr>
          <w:rFonts w:eastAsia="맑은 고딕" w:cs="맑은 고딕" w:hint="eastAsia"/>
          <w:lang w:eastAsia="ko-KR"/>
        </w:rPr>
        <w:t>기능명세서</w:t>
      </w:r>
      <w:r w:rsidR="00596170">
        <w:rPr>
          <w:rFonts w:eastAsia="맑은 고딕" w:cs="맑은 고딕" w:hint="eastAsia"/>
          <w:lang w:eastAsia="ko-KR"/>
        </w:rPr>
        <w:t xml:space="preserve">, </w:t>
      </w:r>
      <w:r w:rsidR="00596170">
        <w:rPr>
          <w:rFonts w:eastAsia="맑은 고딕" w:cs="맑은 고딕" w:hint="eastAsia"/>
          <w:lang w:eastAsia="ko-KR"/>
        </w:rPr>
        <w:t>체크리스트</w:t>
      </w:r>
      <w:r w:rsidR="00596170">
        <w:rPr>
          <w:rFonts w:eastAsia="맑은 고딕" w:cs="맑은 고딕" w:hint="eastAsia"/>
          <w:lang w:eastAsia="ko-KR"/>
        </w:rPr>
        <w:t xml:space="preserve"> </w:t>
      </w:r>
      <w:r w:rsidR="00596170">
        <w:rPr>
          <w:rFonts w:eastAsia="맑은 고딕" w:cs="맑은 고딕" w:hint="eastAsia"/>
          <w:lang w:eastAsia="ko-KR"/>
        </w:rPr>
        <w:t>작성</w:t>
      </w:r>
    </w:p>
    <w:p w14:paraId="3CEE4E03" w14:textId="77777777" w:rsidR="002E1A6B" w:rsidRDefault="002E1A6B" w:rsidP="002E1A6B">
      <w:pPr>
        <w:pStyle w:val="1"/>
        <w:spacing w:line="240" w:lineRule="auto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준비사항</w:t>
      </w:r>
    </w:p>
    <w:p w14:paraId="554E4BEE" w14:textId="77777777" w:rsidR="0073354F" w:rsidRDefault="002E1A6B" w:rsidP="002E1A6B">
      <w:pPr>
        <w:spacing w:line="240" w:lineRule="auto"/>
        <w:rPr>
          <w:rFonts w:ascii="맑은 고딕" w:eastAsia="맑은 고딕" w:hAnsi="맑은 고딕" w:cs="맑은 고딕"/>
          <w:lang w:eastAsia="ko-KR"/>
        </w:rPr>
      </w:pPr>
      <w:r>
        <w:rPr>
          <w:lang w:eastAsia="ko-KR"/>
        </w:rPr>
        <w:t xml:space="preserve">- </w:t>
      </w:r>
      <w:r>
        <w:rPr>
          <w:rFonts w:ascii="맑은 고딕" w:eastAsia="맑은 고딕" w:hAnsi="맑은 고딕" w:cs="맑은 고딕" w:hint="eastAsia"/>
          <w:lang w:eastAsia="ko-KR"/>
        </w:rPr>
        <w:t xml:space="preserve">클래스 명세서 </w:t>
      </w:r>
      <w:r w:rsidR="004F04A5">
        <w:rPr>
          <w:rFonts w:ascii="맑은 고딕" w:eastAsia="맑은 고딕" w:hAnsi="맑은 고딕" w:cs="맑은 고딕" w:hint="eastAsia"/>
          <w:lang w:eastAsia="ko-KR"/>
        </w:rPr>
        <w:t>병합</w:t>
      </w:r>
    </w:p>
    <w:p w14:paraId="556A797F" w14:textId="672A79E4" w:rsidR="00B1435F" w:rsidRDefault="00B1435F" w:rsidP="002E1A6B">
      <w:pPr>
        <w:spacing w:line="240" w:lineRule="auto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- </w:t>
      </w:r>
      <w:r w:rsidR="00546274">
        <w:rPr>
          <w:rFonts w:ascii="맑은 고딕" w:eastAsia="맑은 고딕" w:hAnsi="맑은 고딕" w:cs="맑은 고딕" w:hint="eastAsia"/>
          <w:lang w:eastAsia="ko-KR"/>
        </w:rPr>
        <w:t>체크리스트 수정</w:t>
      </w:r>
    </w:p>
    <w:p w14:paraId="1D88ACDB" w14:textId="032753EF" w:rsidR="00546274" w:rsidRDefault="00546274" w:rsidP="002E1A6B">
      <w:pPr>
        <w:spacing w:line="240" w:lineRule="auto"/>
        <w:rPr>
          <w:rFonts w:ascii="맑은 고딕" w:eastAsia="맑은 고딕" w:hAnsi="맑은 고딕" w:cs="맑은 고딕" w:hint="eastAsia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- 데이터 삽입</w:t>
      </w:r>
    </w:p>
    <w:p w14:paraId="1D5FE2E5" w14:textId="77777777" w:rsidR="002E1A6B" w:rsidRPr="002E1A6B" w:rsidRDefault="002E1A6B" w:rsidP="002E1A6B">
      <w:pPr>
        <w:rPr>
          <w:rFonts w:eastAsia="맑은 고딕"/>
          <w:lang w:eastAsia="ko-KR"/>
        </w:rPr>
      </w:pPr>
    </w:p>
    <w:sectPr w:rsidR="002E1A6B" w:rsidRPr="002E1A6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D90A73" w14:textId="77777777" w:rsidR="00D94959" w:rsidRDefault="00D94959" w:rsidP="002E2AB7">
      <w:pPr>
        <w:spacing w:after="0" w:line="240" w:lineRule="auto"/>
      </w:pPr>
      <w:r>
        <w:separator/>
      </w:r>
    </w:p>
  </w:endnote>
  <w:endnote w:type="continuationSeparator" w:id="0">
    <w:p w14:paraId="73D33E68" w14:textId="77777777" w:rsidR="00D94959" w:rsidRDefault="00D94959" w:rsidP="002E2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DF1087" w14:textId="77777777" w:rsidR="00D94959" w:rsidRDefault="00D94959" w:rsidP="002E2AB7">
      <w:pPr>
        <w:spacing w:after="0" w:line="240" w:lineRule="auto"/>
      </w:pPr>
      <w:r>
        <w:separator/>
      </w:r>
    </w:p>
  </w:footnote>
  <w:footnote w:type="continuationSeparator" w:id="0">
    <w:p w14:paraId="4BD13E49" w14:textId="77777777" w:rsidR="00D94959" w:rsidRDefault="00D94959" w:rsidP="002E2A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3969891">
    <w:abstractNumId w:val="8"/>
  </w:num>
  <w:num w:numId="2" w16cid:durableId="1695811208">
    <w:abstractNumId w:val="6"/>
  </w:num>
  <w:num w:numId="3" w16cid:durableId="204295925">
    <w:abstractNumId w:val="5"/>
  </w:num>
  <w:num w:numId="4" w16cid:durableId="1216625185">
    <w:abstractNumId w:val="4"/>
  </w:num>
  <w:num w:numId="5" w16cid:durableId="1974098061">
    <w:abstractNumId w:val="7"/>
  </w:num>
  <w:num w:numId="6" w16cid:durableId="1255745161">
    <w:abstractNumId w:val="3"/>
  </w:num>
  <w:num w:numId="7" w16cid:durableId="1136684121">
    <w:abstractNumId w:val="2"/>
  </w:num>
  <w:num w:numId="8" w16cid:durableId="578714619">
    <w:abstractNumId w:val="1"/>
  </w:num>
  <w:num w:numId="9" w16cid:durableId="1678191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38AD"/>
    <w:rsid w:val="0015074B"/>
    <w:rsid w:val="00194353"/>
    <w:rsid w:val="002443E3"/>
    <w:rsid w:val="0029639D"/>
    <w:rsid w:val="002E1A6B"/>
    <w:rsid w:val="002E1A97"/>
    <w:rsid w:val="002E2AB7"/>
    <w:rsid w:val="00326F90"/>
    <w:rsid w:val="003F56BC"/>
    <w:rsid w:val="004553A0"/>
    <w:rsid w:val="00476ECE"/>
    <w:rsid w:val="00496A8B"/>
    <w:rsid w:val="004F04A5"/>
    <w:rsid w:val="00546274"/>
    <w:rsid w:val="00596170"/>
    <w:rsid w:val="0073354F"/>
    <w:rsid w:val="007D785D"/>
    <w:rsid w:val="0082216F"/>
    <w:rsid w:val="008C06C5"/>
    <w:rsid w:val="008C2407"/>
    <w:rsid w:val="009A0B85"/>
    <w:rsid w:val="00AA1D8D"/>
    <w:rsid w:val="00AF0708"/>
    <w:rsid w:val="00B1435F"/>
    <w:rsid w:val="00B47730"/>
    <w:rsid w:val="00B544E5"/>
    <w:rsid w:val="00C0258C"/>
    <w:rsid w:val="00CB0664"/>
    <w:rsid w:val="00D46A22"/>
    <w:rsid w:val="00D94959"/>
    <w:rsid w:val="00EC1FCC"/>
    <w:rsid w:val="00F37508"/>
    <w:rsid w:val="00FC693F"/>
    <w:rsid w:val="00FD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B8471C1"/>
  <w14:defaultImageDpi w14:val="300"/>
  <w15:docId w15:val="{BCCDDA1A-E678-400E-9431-009D89F87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1">
    <w:name w:val="Hyperlink"/>
    <w:basedOn w:val="a2"/>
    <w:uiPriority w:val="99"/>
    <w:unhideWhenUsed/>
    <w:rsid w:val="00D46A22"/>
    <w:rPr>
      <w:color w:val="0000FF" w:themeColor="hyperlink"/>
      <w:u w:val="single"/>
    </w:rPr>
  </w:style>
  <w:style w:type="character" w:styleId="aff2">
    <w:name w:val="Unresolved Mention"/>
    <w:basedOn w:val="a2"/>
    <w:uiPriority w:val="99"/>
    <w:semiHidden/>
    <w:unhideWhenUsed/>
    <w:rsid w:val="00D46A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design/O5b5mGkeoIJJpF9SaCl9kL/TypingTrainer_?node-id=12-2&amp;p=f&amp;t=GmsOWeGv2cgmHzTt-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72</Words>
  <Characters>414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채연 김</cp:lastModifiedBy>
  <cp:revision>12</cp:revision>
  <dcterms:created xsi:type="dcterms:W3CDTF">2025-04-25T08:42:00Z</dcterms:created>
  <dcterms:modified xsi:type="dcterms:W3CDTF">2025-04-29T08:50:00Z</dcterms:modified>
  <cp:category/>
</cp:coreProperties>
</file>